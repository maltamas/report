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DFE2E" w14:textId="2CAA16F7" w:rsidR="00053E54" w:rsidRDefault="00000000">
      <w:pPr>
        <w:pStyle w:val="Heading1"/>
      </w:pPr>
      <w:r>
        <w:t>Penetration Testing Vulnerability Report</w:t>
      </w:r>
      <w:r w:rsidR="00925758">
        <w:t xml:space="preserve"> For </w:t>
      </w:r>
      <w:r w:rsidR="00925758">
        <w:t>page1.html</w:t>
      </w:r>
    </w:p>
    <w:p w14:paraId="50BCED06" w14:textId="77777777" w:rsidR="00053E54" w:rsidRDefault="00000000">
      <w:r>
        <w:t>Target Application: http://[REDACTED]/sql/page1.html</w:t>
      </w:r>
    </w:p>
    <w:p w14:paraId="7ADDCF80" w14:textId="77777777" w:rsidR="00053E54" w:rsidRDefault="00000000">
      <w:r>
        <w:t>Test Date: 15 August 2025</w:t>
      </w:r>
    </w:p>
    <w:p w14:paraId="2A6E6DEB" w14:textId="77777777" w:rsidR="00053E54" w:rsidRDefault="00000000">
      <w:r>
        <w:t>Tester: [Your Name]</w:t>
      </w:r>
    </w:p>
    <w:p w14:paraId="697B9321" w14:textId="77777777" w:rsidR="00053E54" w:rsidRDefault="00000000">
      <w:pPr>
        <w:pStyle w:val="Heading2"/>
      </w:pPr>
      <w:r>
        <w:t>1. Executive Summary</w:t>
      </w:r>
    </w:p>
    <w:p w14:paraId="44C8531F" w14:textId="77777777" w:rsidR="00053E54" w:rsidRDefault="00000000">
      <w:r>
        <w:t>A critical SQL Injection vulnerability was identified on the login page of the target application. The vulnerability allows attackers to bypass authentication and extract sensitive user data.</w:t>
      </w:r>
    </w:p>
    <w:p w14:paraId="5429A8F2" w14:textId="77777777" w:rsidR="00053E54" w:rsidRDefault="00000000">
      <w:pPr>
        <w:pStyle w:val="Heading2"/>
      </w:pPr>
      <w:r>
        <w:t>2. Vulnerability Details</w:t>
      </w:r>
    </w:p>
    <w:p w14:paraId="5D434034" w14:textId="77777777" w:rsidR="00053E54" w:rsidRDefault="00000000">
      <w:r>
        <w:t>Vulnerability Type: SQL Injection</w:t>
      </w:r>
    </w:p>
    <w:p w14:paraId="7802E121" w14:textId="77777777" w:rsidR="00053E54" w:rsidRDefault="00000000">
      <w:r>
        <w:t>Affected URL: /sql/page1.php (Login Page)</w:t>
      </w:r>
    </w:p>
    <w:p w14:paraId="2183B1D1" w14:textId="77777777" w:rsidR="00053E54" w:rsidRDefault="00000000">
      <w:r>
        <w:t>Impact: Authentication bypass, data extraction, possible further exploitation</w:t>
      </w:r>
    </w:p>
    <w:p w14:paraId="54495818" w14:textId="77777777" w:rsidR="00053E54" w:rsidRDefault="00000000">
      <w:r>
        <w:t>Severity: High</w:t>
      </w:r>
    </w:p>
    <w:p w14:paraId="1CC58143" w14:textId="77777777" w:rsidR="00053E54" w:rsidRDefault="00000000">
      <w:pPr>
        <w:pStyle w:val="Heading2"/>
      </w:pPr>
      <w:r>
        <w:t>3. Proof of Concept (PoC)</w:t>
      </w:r>
    </w:p>
    <w:p w14:paraId="5FFCBA6F" w14:textId="77777777" w:rsidR="00053E54" w:rsidRDefault="00000000">
      <w:pPr>
        <w:pStyle w:val="Heading3"/>
      </w:pPr>
      <w:r>
        <w:t>3.1 Login Page Screenshot</w:t>
      </w:r>
    </w:p>
    <w:p w14:paraId="7D891F05" w14:textId="77777777" w:rsidR="00053E54" w:rsidRDefault="00000000">
      <w:r>
        <w:t>The application’s login page where user input is accepted:</w:t>
      </w:r>
    </w:p>
    <w:p w14:paraId="1077F5D6" w14:textId="6DB1E60D" w:rsidR="00053E54" w:rsidRDefault="00765230">
      <w:r w:rsidRPr="00765230">
        <w:drawing>
          <wp:inline distT="0" distB="0" distL="0" distR="0" wp14:anchorId="5CD3814C" wp14:editId="53C3F03D">
            <wp:extent cx="5486400" cy="1772920"/>
            <wp:effectExtent l="0" t="0" r="0" b="0"/>
            <wp:docPr id="231035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355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BF53" w14:textId="77777777" w:rsidR="00053E54" w:rsidRDefault="00000000">
      <w:pPr>
        <w:pStyle w:val="Heading3"/>
      </w:pPr>
      <w:r>
        <w:t>3.2 SQL Injection Test with ' (Single Quote – Error-Based)</w:t>
      </w:r>
    </w:p>
    <w:p w14:paraId="679EAFE9" w14:textId="77777777" w:rsidR="00053E54" w:rsidRDefault="00000000">
      <w:r>
        <w:t>Request Payload:</w:t>
      </w:r>
      <w:r>
        <w:br/>
        <w:t>username=’</w:t>
      </w:r>
    </w:p>
    <w:p w14:paraId="4DCF78E7" w14:textId="77777777" w:rsidR="00053E54" w:rsidRDefault="00000000">
      <w:r>
        <w:t>Observed Behavior:</w:t>
      </w:r>
      <w:r>
        <w:br/>
        <w:t>The server responds with an SQL syntax error, confirming direct injection into the SQL statement.</w:t>
      </w:r>
    </w:p>
    <w:p w14:paraId="2B5E080A" w14:textId="77777777" w:rsidR="00053E54" w:rsidRDefault="00000000">
      <w:r>
        <w:rPr>
          <w:noProof/>
        </w:rPr>
        <w:lastRenderedPageBreak/>
        <w:drawing>
          <wp:inline distT="0" distB="0" distL="0" distR="0" wp14:anchorId="69B52121" wp14:editId="64C4DA22">
            <wp:extent cx="4572000" cy="117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a519dc-492d-47f3-b115-31b15e859c9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4478" w14:textId="77777777" w:rsidR="00053E54" w:rsidRDefault="00000000">
      <w:r>
        <w:t>Response Example:</w:t>
      </w:r>
      <w:r>
        <w:br/>
        <w:t>SELECT * FROM users WHERE username = ''</w:t>
      </w:r>
      <w:r>
        <w:br/>
        <w:t>SQL Error: You have an error in your SQL syntax...</w:t>
      </w:r>
    </w:p>
    <w:p w14:paraId="01BA8B76" w14:textId="77777777" w:rsidR="00053E54" w:rsidRDefault="00000000">
      <w:pPr>
        <w:pStyle w:val="Heading3"/>
      </w:pPr>
      <w:r>
        <w:t>3.3 Authentication Bypass Exploit (‘ OR ‘1’=‘1’)</w:t>
      </w:r>
    </w:p>
    <w:p w14:paraId="6C84D580" w14:textId="77777777" w:rsidR="00053E54" w:rsidRDefault="00000000">
      <w:r>
        <w:t>Request Payload:</w:t>
      </w:r>
      <w:r>
        <w:br/>
        <w:t>username=' OR '1'='1'--</w:t>
      </w:r>
    </w:p>
    <w:p w14:paraId="3EFF9314" w14:textId="77777777" w:rsidR="00053E54" w:rsidRDefault="00000000">
      <w:r>
        <w:t>Observed Behavior:</w:t>
      </w:r>
      <w:r>
        <w:br/>
        <w:t>The application authenticates successfully and exposes user credentials in the response.</w:t>
      </w:r>
    </w:p>
    <w:p w14:paraId="6DBA2F51" w14:textId="77777777" w:rsidR="00053E54" w:rsidRDefault="00000000">
      <w:r>
        <w:rPr>
          <w:noProof/>
        </w:rPr>
        <w:drawing>
          <wp:inline distT="0" distB="0" distL="0" distR="0" wp14:anchorId="6EF140D0" wp14:editId="38504C12">
            <wp:extent cx="4572000" cy="17081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9a7b5-29c5-4b10-8f83-47e5523ff1d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3A74" w14:textId="77777777" w:rsidR="00053E54" w:rsidRDefault="00000000">
      <w:r>
        <w:t>Response Example:</w:t>
      </w:r>
      <w:r>
        <w:br/>
        <w:t>SELECT * FROM users WHERE username = '' OR '1'='1'</w:t>
      </w:r>
      <w:r>
        <w:br/>
        <w:t>Login successful!</w:t>
      </w:r>
      <w:r>
        <w:br/>
        <w:t xml:space="preserve">Username: </w:t>
      </w:r>
      <w:proofErr w:type="spellStart"/>
      <w:r>
        <w:t>sigdev</w:t>
      </w:r>
      <w:proofErr w:type="spellEnd"/>
      <w:r>
        <w:t xml:space="preserve"> - Password: sigdev@123</w:t>
      </w:r>
    </w:p>
    <w:p w14:paraId="5BED29B7" w14:textId="77777777" w:rsidR="00053E54" w:rsidRDefault="00000000">
      <w:pPr>
        <w:pStyle w:val="Heading2"/>
      </w:pPr>
      <w:r>
        <w:t>4. Risk Analysis</w:t>
      </w:r>
    </w:p>
    <w:p w14:paraId="34662673" w14:textId="77777777" w:rsidR="00053E54" w:rsidRDefault="00000000">
      <w:r>
        <w:t>This vulnerability allows an attacker to:</w:t>
      </w:r>
      <w:r>
        <w:br/>
        <w:t>- Bypass authentication.</w:t>
      </w:r>
      <w:r>
        <w:br/>
        <w:t>- Access all users’ data.</w:t>
      </w:r>
      <w:r>
        <w:br/>
        <w:t>- Potentially escalate privileges and compromise the complete database.</w:t>
      </w:r>
    </w:p>
    <w:p w14:paraId="4DDDE2DE" w14:textId="77777777" w:rsidR="00053E54" w:rsidRDefault="00000000">
      <w:pPr>
        <w:pStyle w:val="Heading2"/>
      </w:pPr>
      <w:r>
        <w:t>5. Recommendations</w:t>
      </w:r>
    </w:p>
    <w:p w14:paraId="5455375D" w14:textId="77777777" w:rsidR="00053E54" w:rsidRDefault="00000000">
      <w:r>
        <w:t>- Implement parameterized (prepared) statements in all SQL queries.</w:t>
      </w:r>
      <w:r>
        <w:br/>
        <w:t>- Validate and sanitize all user input.</w:t>
      </w:r>
      <w:r>
        <w:br/>
        <w:t>- Apply Web Application Firewalls (WAF) with strict SQLi mitigation rules.</w:t>
      </w:r>
      <w:r>
        <w:br/>
        <w:t>- Regularly perform secure code reviews and vulnerability testing.</w:t>
      </w:r>
    </w:p>
    <w:p w14:paraId="248A5B51" w14:textId="46E6FFFE" w:rsidR="00890983" w:rsidRDefault="00890983" w:rsidP="00925758">
      <w:pPr>
        <w:pStyle w:val="Heading1"/>
      </w:pPr>
      <w:r>
        <w:lastRenderedPageBreak/>
        <w:t>6</w:t>
      </w:r>
      <w:r>
        <w:t xml:space="preserve">. </w:t>
      </w:r>
      <w:proofErr w:type="spellStart"/>
      <w:r w:rsidR="00360FFA" w:rsidRPr="00360FFA">
        <w:t>ModSecurity</w:t>
      </w:r>
      <w:proofErr w:type="spellEnd"/>
      <w:r w:rsidR="00360FFA" w:rsidRPr="00360FFA">
        <w:t xml:space="preserve"> Rule Implementation</w:t>
      </w:r>
    </w:p>
    <w:p w14:paraId="6837407C" w14:textId="77777777" w:rsidR="00360FFA" w:rsidRDefault="00890983" w:rsidP="00890983">
      <w:r>
        <w:t xml:space="preserve">Rule </w:t>
      </w:r>
      <w:proofErr w:type="spellStart"/>
      <w:r>
        <w:t>Mod</w:t>
      </w:r>
      <w:r w:rsidR="00360FFA">
        <w:t>Sec</w:t>
      </w:r>
      <w:proofErr w:type="spellEnd"/>
    </w:p>
    <w:p w14:paraId="13A9F07F" w14:textId="7C7F36E4" w:rsidR="00890983" w:rsidRDefault="00360FFA" w:rsidP="00890983">
      <w:r w:rsidRPr="00360FFA">
        <w:t xml:space="preserve">Example </w:t>
      </w:r>
      <w:proofErr w:type="spellStart"/>
      <w:r w:rsidRPr="00360FFA">
        <w:t>ModSecurity</w:t>
      </w:r>
      <w:proofErr w:type="spellEnd"/>
      <w:r w:rsidRPr="00360FFA">
        <w:t xml:space="preserve"> Rule to Block SQL Injection Attempts:</w:t>
      </w:r>
      <w:r w:rsidRPr="00360FFA">
        <w:br/>
      </w:r>
      <w:proofErr w:type="spellStart"/>
      <w:r w:rsidRPr="00360FFA">
        <w:t>SecRule</w:t>
      </w:r>
      <w:proofErr w:type="spellEnd"/>
      <w:r w:rsidRPr="00360FFA">
        <w:t xml:space="preserve"> REQUEST_HEADERS|ARGS|ARGS_NAMES|REQUEST_URI|QUERY_STRING "(?i:(union.*select|select.*from|insert.*into|update.*set|delete.*from|drop\s+table|or\s+'1'='1))" \</w:t>
      </w:r>
      <w:r w:rsidRPr="00360FFA">
        <w:br/>
        <w:t>"phase:2,deny,status:403,id:1001,log,msg:'SQL Injection Attempt Detected'"</w:t>
      </w:r>
      <w:r w:rsidRPr="00360FFA">
        <w:br/>
      </w:r>
      <w:r w:rsidRPr="00360FFA">
        <w:t xml:space="preserve"> </w:t>
      </w:r>
      <w:r w:rsidR="00890983" w:rsidRPr="00890983">
        <w:drawing>
          <wp:inline distT="0" distB="0" distL="0" distR="0" wp14:anchorId="3557B857" wp14:editId="66E50DDF">
            <wp:extent cx="5486400" cy="833755"/>
            <wp:effectExtent l="0" t="0" r="0" b="4445"/>
            <wp:docPr id="445861851" name="Picture 1" descr="A black background with many colorful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61851" name="Picture 1" descr="A black background with many colorful ligh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83">
        <w:br/>
      </w:r>
      <w:r w:rsidR="00890983">
        <w:br/>
        <w:t>Blocked Request-</w:t>
      </w:r>
    </w:p>
    <w:p w14:paraId="7BEBE325" w14:textId="67BE5BA1" w:rsidR="00890983" w:rsidRDefault="00890983" w:rsidP="00890983">
      <w:r w:rsidRPr="00890983">
        <w:drawing>
          <wp:inline distT="0" distB="0" distL="0" distR="0" wp14:anchorId="0CCE153F" wp14:editId="0E0D8A03">
            <wp:extent cx="5486400" cy="2314575"/>
            <wp:effectExtent l="0" t="0" r="0" b="9525"/>
            <wp:docPr id="566854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5469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C860" w14:textId="77777777" w:rsidR="00890983" w:rsidRPr="00890983" w:rsidRDefault="00890983" w:rsidP="00890983"/>
    <w:p w14:paraId="6EC2EA20" w14:textId="64FD37C9" w:rsidR="00925758" w:rsidRDefault="00925758" w:rsidP="00925758">
      <w:pPr>
        <w:pStyle w:val="Heading1"/>
      </w:pPr>
      <w:r>
        <w:t>Penetration Testing Vulnerability Report For page</w:t>
      </w:r>
      <w:r w:rsidR="00360FFA">
        <w:t>2</w:t>
      </w:r>
      <w:r>
        <w:t>.html</w:t>
      </w:r>
    </w:p>
    <w:p w14:paraId="713B07A4" w14:textId="77777777" w:rsidR="00925758" w:rsidRPr="00925758" w:rsidRDefault="00925758" w:rsidP="00925758">
      <w:pPr>
        <w:numPr>
          <w:ilvl w:val="0"/>
          <w:numId w:val="10"/>
        </w:numPr>
      </w:pPr>
      <w:r w:rsidRPr="00925758">
        <w:rPr>
          <w:b/>
          <w:bCs/>
        </w:rPr>
        <w:t>URL Tested:</w:t>
      </w:r>
      <w:r w:rsidRPr="00925758">
        <w:t> </w:t>
      </w:r>
      <w:hyperlink r:id="rId13" w:tgtFrame="_blank" w:history="1">
        <w:r w:rsidRPr="00925758">
          <w:rPr>
            <w:rStyle w:val="Hyperlink"/>
          </w:rPr>
          <w:t>http://35.x.x.x/sql/page2.html</w:t>
        </w:r>
      </w:hyperlink>
    </w:p>
    <w:p w14:paraId="00A11485" w14:textId="77777777" w:rsidR="00925758" w:rsidRPr="00925758" w:rsidRDefault="00925758" w:rsidP="00925758">
      <w:pPr>
        <w:numPr>
          <w:ilvl w:val="0"/>
          <w:numId w:val="10"/>
        </w:numPr>
      </w:pPr>
      <w:r w:rsidRPr="00925758">
        <w:rPr>
          <w:b/>
          <w:bCs/>
        </w:rPr>
        <w:t>Observed Request/Response:</w:t>
      </w:r>
    </w:p>
    <w:p w14:paraId="3E9CE232" w14:textId="77777777" w:rsidR="00925758" w:rsidRPr="00925758" w:rsidRDefault="00925758" w:rsidP="00925758">
      <w:pPr>
        <w:numPr>
          <w:ilvl w:val="1"/>
          <w:numId w:val="10"/>
        </w:numPr>
      </w:pPr>
      <w:r w:rsidRPr="00925758">
        <w:t>Attempted SQL injection payloads were submitted via the username field.</w:t>
      </w:r>
    </w:p>
    <w:p w14:paraId="239E74A1" w14:textId="77777777" w:rsidR="00925758" w:rsidRPr="00925758" w:rsidRDefault="00925758" w:rsidP="00925758">
      <w:pPr>
        <w:numPr>
          <w:ilvl w:val="1"/>
          <w:numId w:val="10"/>
        </w:numPr>
      </w:pPr>
      <w:r w:rsidRPr="00925758">
        <w:t>The application responded with standard error messages or login failures without SQL error leaks or authentication bypass.</w:t>
      </w:r>
    </w:p>
    <w:p w14:paraId="10ED08FA" w14:textId="77777777" w:rsidR="00925758" w:rsidRPr="00925758" w:rsidRDefault="00925758" w:rsidP="00925758">
      <w:pPr>
        <w:numPr>
          <w:ilvl w:val="0"/>
          <w:numId w:val="10"/>
        </w:numPr>
      </w:pPr>
      <w:r w:rsidRPr="00925758">
        <w:rPr>
          <w:b/>
          <w:bCs/>
        </w:rPr>
        <w:t>Screenshot – Secure Login Page:</w:t>
      </w:r>
    </w:p>
    <w:p w14:paraId="1794FBA9" w14:textId="3727A8B2" w:rsidR="00053E54" w:rsidRDefault="00925758">
      <w:r>
        <w:rPr>
          <w:noProof/>
        </w:rPr>
        <w:lastRenderedPageBreak/>
        <w:drawing>
          <wp:inline distT="0" distB="0" distL="0" distR="0" wp14:anchorId="077F95C6" wp14:editId="2FC9570C">
            <wp:extent cx="5486400" cy="1550670"/>
            <wp:effectExtent l="0" t="0" r="0" b="0"/>
            <wp:docPr id="1449975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7559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1D7E" w14:textId="163845C5" w:rsidR="00925758" w:rsidRDefault="00925758">
      <w:r>
        <w:rPr>
          <w:noProof/>
        </w:rPr>
        <w:drawing>
          <wp:inline distT="0" distB="0" distL="0" distR="0" wp14:anchorId="07D954B0" wp14:editId="5A0A2BAA">
            <wp:extent cx="5486400" cy="1657350"/>
            <wp:effectExtent l="0" t="0" r="0" b="0"/>
            <wp:docPr id="1178234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345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67F5" w14:textId="77777777" w:rsidR="00925758" w:rsidRDefault="00925758"/>
    <w:p w14:paraId="7CECA2B0" w14:textId="77777777" w:rsidR="00925758" w:rsidRDefault="00925758"/>
    <w:sectPr w:rsidR="009257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C64F5" w14:textId="77777777" w:rsidR="003F4B51" w:rsidRDefault="003F4B51" w:rsidP="00890983">
      <w:pPr>
        <w:spacing w:after="0" w:line="240" w:lineRule="auto"/>
      </w:pPr>
      <w:r>
        <w:separator/>
      </w:r>
    </w:p>
  </w:endnote>
  <w:endnote w:type="continuationSeparator" w:id="0">
    <w:p w14:paraId="378CC3D4" w14:textId="77777777" w:rsidR="003F4B51" w:rsidRDefault="003F4B51" w:rsidP="0089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EC11F" w14:textId="77777777" w:rsidR="003F4B51" w:rsidRDefault="003F4B51" w:rsidP="00890983">
      <w:pPr>
        <w:spacing w:after="0" w:line="240" w:lineRule="auto"/>
      </w:pPr>
      <w:r>
        <w:separator/>
      </w:r>
    </w:p>
  </w:footnote>
  <w:footnote w:type="continuationSeparator" w:id="0">
    <w:p w14:paraId="41EAC25C" w14:textId="77777777" w:rsidR="003F4B51" w:rsidRDefault="003F4B51" w:rsidP="00890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815560"/>
    <w:multiLevelType w:val="multilevel"/>
    <w:tmpl w:val="1C80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5242915">
    <w:abstractNumId w:val="8"/>
  </w:num>
  <w:num w:numId="2" w16cid:durableId="1029797440">
    <w:abstractNumId w:val="6"/>
  </w:num>
  <w:num w:numId="3" w16cid:durableId="53091852">
    <w:abstractNumId w:val="5"/>
  </w:num>
  <w:num w:numId="4" w16cid:durableId="1101145539">
    <w:abstractNumId w:val="4"/>
  </w:num>
  <w:num w:numId="5" w16cid:durableId="1713067078">
    <w:abstractNumId w:val="7"/>
  </w:num>
  <w:num w:numId="6" w16cid:durableId="881405488">
    <w:abstractNumId w:val="3"/>
  </w:num>
  <w:num w:numId="7" w16cid:durableId="1558785763">
    <w:abstractNumId w:val="2"/>
  </w:num>
  <w:num w:numId="8" w16cid:durableId="652832466">
    <w:abstractNumId w:val="1"/>
  </w:num>
  <w:num w:numId="9" w16cid:durableId="447509666">
    <w:abstractNumId w:val="0"/>
  </w:num>
  <w:num w:numId="10" w16cid:durableId="995763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E54"/>
    <w:rsid w:val="0006063C"/>
    <w:rsid w:val="0015074B"/>
    <w:rsid w:val="002169C7"/>
    <w:rsid w:val="0029639D"/>
    <w:rsid w:val="00326F90"/>
    <w:rsid w:val="00360FFA"/>
    <w:rsid w:val="003F4B51"/>
    <w:rsid w:val="00765230"/>
    <w:rsid w:val="007752C2"/>
    <w:rsid w:val="00890983"/>
    <w:rsid w:val="00925758"/>
    <w:rsid w:val="00AA1D8D"/>
    <w:rsid w:val="00B47730"/>
    <w:rsid w:val="00CB0664"/>
    <w:rsid w:val="00D27D6A"/>
    <w:rsid w:val="00F311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A0872"/>
  <w14:defaultImageDpi w14:val="300"/>
  <w15:docId w15:val="{A692FF0C-A5CB-4B5B-893C-7510488B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257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35.x.x.x/sql/page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Meerjada Altamas</cp:lastModifiedBy>
  <cp:revision>4</cp:revision>
  <dcterms:created xsi:type="dcterms:W3CDTF">2025-08-15T18:08:00Z</dcterms:created>
  <dcterms:modified xsi:type="dcterms:W3CDTF">2025-08-15T18:12:00Z</dcterms:modified>
  <cp:category/>
</cp:coreProperties>
</file>